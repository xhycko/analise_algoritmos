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6B285" w14:textId="54535E7C" w:rsidR="009E1649" w:rsidRDefault="00000000" w:rsidP="009E1649">
      <w:pPr>
        <w:pStyle w:val="Numerada"/>
        <w:numPr>
          <w:ilvl w:val="0"/>
          <w:numId w:val="0"/>
        </w:numPr>
        <w:ind w:left="360" w:hanging="360"/>
      </w:pPr>
      <w:r>
        <w:t xml:space="preserve">1. (1,0) </w:t>
      </w:r>
      <w:proofErr w:type="spellStart"/>
      <w:r>
        <w:t>Força</w:t>
      </w:r>
      <w:proofErr w:type="spellEnd"/>
      <w:r>
        <w:t xml:space="preserve"> Bruta – </w:t>
      </w:r>
      <w:r w:rsidR="009E1649">
        <w:t xml:space="preserve">Busca </w:t>
      </w:r>
      <w:proofErr w:type="spellStart"/>
      <w:r w:rsidR="009E1649">
        <w:t>em</w:t>
      </w:r>
      <w:proofErr w:type="spellEnd"/>
      <w:r w:rsidR="009E1649">
        <w:t xml:space="preserve"> Vetor</w:t>
      </w:r>
    </w:p>
    <w:p w14:paraId="73224375" w14:textId="03C4DD66" w:rsidR="009E1649" w:rsidRPr="009E1649" w:rsidRDefault="00172AF3" w:rsidP="002125C3">
      <w:pPr>
        <w:rPr>
          <w:u w:val="single"/>
        </w:rPr>
      </w:pPr>
      <w:bookmarkStart w:id="0" w:name="_Hlk197879300"/>
      <w:proofErr w:type="spellStart"/>
      <w:r w:rsidRPr="00172AF3">
        <w:t>Implemente</w:t>
      </w:r>
      <w:proofErr w:type="spellEnd"/>
      <w:r w:rsidRPr="00172AF3">
        <w:t xml:space="preserve"> e compare o </w:t>
      </w:r>
      <w:proofErr w:type="spellStart"/>
      <w:r w:rsidRPr="00172AF3">
        <w:t>desempenho</w:t>
      </w:r>
      <w:proofErr w:type="spellEnd"/>
      <w:r w:rsidRPr="00172AF3">
        <w:t xml:space="preserve"> de </w:t>
      </w:r>
      <w:proofErr w:type="spellStart"/>
      <w:r w:rsidRPr="00172AF3">
        <w:t>dois</w:t>
      </w:r>
      <w:proofErr w:type="spellEnd"/>
      <w:r w:rsidRPr="00172AF3">
        <w:t xml:space="preserve"> </w:t>
      </w:r>
      <w:proofErr w:type="spellStart"/>
      <w:r w:rsidRPr="00172AF3">
        <w:t>algoritmos</w:t>
      </w:r>
      <w:proofErr w:type="spellEnd"/>
      <w:r w:rsidRPr="00172AF3">
        <w:t xml:space="preserve"> de </w:t>
      </w:r>
      <w:proofErr w:type="spellStart"/>
      <w:r w:rsidRPr="00172AF3">
        <w:t>busca</w:t>
      </w:r>
      <w:proofErr w:type="spellEnd"/>
      <w:r w:rsidRPr="00172AF3">
        <w:t xml:space="preserve"> </w:t>
      </w:r>
      <w:proofErr w:type="spellStart"/>
      <w:r w:rsidRPr="00172AF3">
        <w:t>em</w:t>
      </w:r>
      <w:proofErr w:type="spellEnd"/>
      <w:r w:rsidRPr="00172AF3">
        <w:t xml:space="preserve"> um </w:t>
      </w:r>
      <w:proofErr w:type="spellStart"/>
      <w:r w:rsidRPr="00172AF3">
        <w:t>vetor</w:t>
      </w:r>
      <w:proofErr w:type="spellEnd"/>
      <w:r w:rsidRPr="00172AF3">
        <w:t xml:space="preserve"> de </w:t>
      </w:r>
      <w:proofErr w:type="spellStart"/>
      <w:r w:rsidRPr="00172AF3">
        <w:t>números</w:t>
      </w:r>
      <w:proofErr w:type="spellEnd"/>
      <w:r w:rsidRPr="00172AF3">
        <w:t xml:space="preserve"> </w:t>
      </w:r>
      <w:proofErr w:type="spellStart"/>
      <w:r w:rsidRPr="00172AF3">
        <w:t>inteiros</w:t>
      </w:r>
      <w:proofErr w:type="spellEnd"/>
      <w:r w:rsidRPr="00172AF3">
        <w:t xml:space="preserve">: </w:t>
      </w:r>
      <w:r w:rsidRPr="00172AF3">
        <w:rPr>
          <w:b/>
          <w:bCs/>
        </w:rPr>
        <w:t>Busca Linear</w:t>
      </w:r>
      <w:r w:rsidRPr="00172AF3">
        <w:t xml:space="preserve"> e </w:t>
      </w:r>
      <w:r w:rsidRPr="00172AF3">
        <w:rPr>
          <w:b/>
          <w:bCs/>
        </w:rPr>
        <w:t xml:space="preserve">Busca </w:t>
      </w:r>
      <w:proofErr w:type="spellStart"/>
      <w:r w:rsidRPr="00172AF3">
        <w:rPr>
          <w:b/>
          <w:bCs/>
        </w:rPr>
        <w:t>Binária</w:t>
      </w:r>
      <w:proofErr w:type="spellEnd"/>
      <w:r w:rsidRPr="00172AF3">
        <w:t xml:space="preserve">. Use </w:t>
      </w:r>
      <w:proofErr w:type="spellStart"/>
      <w:r w:rsidRPr="00172AF3">
        <w:t>o</w:t>
      </w:r>
      <w:proofErr w:type="spellEnd"/>
      <w:r w:rsidRPr="00172AF3">
        <w:t xml:space="preserve"> </w:t>
      </w:r>
      <w:proofErr w:type="spellStart"/>
      <w:r w:rsidRPr="00172AF3">
        <w:t>código</w:t>
      </w:r>
      <w:proofErr w:type="spellEnd"/>
      <w:r w:rsidRPr="00172AF3">
        <w:t xml:space="preserve"> base </w:t>
      </w:r>
      <w:proofErr w:type="spellStart"/>
      <w:r w:rsidRPr="00172AF3">
        <w:t>fornecido</w:t>
      </w:r>
      <w:proofErr w:type="spellEnd"/>
      <w:r w:rsidRPr="00172AF3">
        <w:t xml:space="preserve"> </w:t>
      </w:r>
      <w:proofErr w:type="spellStart"/>
      <w:r w:rsidRPr="00172AF3">
        <w:t>em</w:t>
      </w:r>
      <w:proofErr w:type="spellEnd"/>
      <w:r w:rsidRPr="00172AF3">
        <w:t xml:space="preserve"> Java para </w:t>
      </w:r>
      <w:proofErr w:type="spellStart"/>
      <w:r w:rsidRPr="00172AF3">
        <w:t>medição</w:t>
      </w:r>
      <w:proofErr w:type="spellEnd"/>
      <w:r w:rsidRPr="00172AF3">
        <w:t xml:space="preserve"> de tempo, </w:t>
      </w:r>
      <w:proofErr w:type="spellStart"/>
      <w:r w:rsidRPr="00172AF3">
        <w:t>ou</w:t>
      </w:r>
      <w:proofErr w:type="spellEnd"/>
      <w:r w:rsidRPr="00172AF3">
        <w:t xml:space="preserve"> </w:t>
      </w:r>
      <w:proofErr w:type="spellStart"/>
      <w:r w:rsidRPr="00172AF3">
        <w:t>implemente</w:t>
      </w:r>
      <w:proofErr w:type="spellEnd"/>
      <w:r w:rsidRPr="00172AF3">
        <w:t xml:space="preserve"> </w:t>
      </w:r>
      <w:proofErr w:type="spellStart"/>
      <w:r w:rsidRPr="00172AF3">
        <w:t>em</w:t>
      </w:r>
      <w:proofErr w:type="spellEnd"/>
      <w:r w:rsidRPr="00172AF3">
        <w:t xml:space="preserve"> </w:t>
      </w:r>
      <w:proofErr w:type="spellStart"/>
      <w:r w:rsidRPr="00172AF3">
        <w:t>outra</w:t>
      </w:r>
      <w:proofErr w:type="spellEnd"/>
      <w:r w:rsidRPr="00172AF3">
        <w:t xml:space="preserve"> </w:t>
      </w:r>
      <w:proofErr w:type="spellStart"/>
      <w:r w:rsidRPr="00172AF3">
        <w:t>linguagem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preferência</w:t>
      </w:r>
      <w:proofErr w:type="spellEnd"/>
      <w:r>
        <w:t>.</w:t>
      </w:r>
    </w:p>
    <w:bookmarkEnd w:id="0"/>
    <w:p w14:paraId="4B79D99F" w14:textId="34600649" w:rsidR="009E1649" w:rsidRPr="009E1649" w:rsidRDefault="009530AE" w:rsidP="009E1649">
      <w:pPr>
        <w:numPr>
          <w:ilvl w:val="0"/>
          <w:numId w:val="11"/>
        </w:numPr>
        <w:rPr>
          <w:lang w:val="pt-BR"/>
        </w:rPr>
      </w:pPr>
      <w:r>
        <w:rPr>
          <w:b/>
          <w:bCs/>
          <w:lang w:val="pt-BR"/>
        </w:rPr>
        <w:t xml:space="preserve">Implementar </w:t>
      </w:r>
      <w:r w:rsidR="009E1649" w:rsidRPr="009E1649">
        <w:rPr>
          <w:b/>
          <w:bCs/>
          <w:lang w:val="pt-BR"/>
        </w:rPr>
        <w:t>Busca Linear</w:t>
      </w:r>
      <w:r w:rsidR="009E1649" w:rsidRPr="009E1649">
        <w:rPr>
          <w:lang w:val="pt-BR"/>
        </w:rPr>
        <w:t xml:space="preserve">: </w:t>
      </w:r>
      <w:proofErr w:type="spellStart"/>
      <w:r w:rsidR="00D7509E" w:rsidRPr="00D7509E">
        <w:t>Implemente</w:t>
      </w:r>
      <w:proofErr w:type="spellEnd"/>
      <w:r w:rsidR="00D7509E" w:rsidRPr="00D7509E">
        <w:t xml:space="preserve"> a </w:t>
      </w:r>
      <w:proofErr w:type="spellStart"/>
      <w:r w:rsidR="00D7509E" w:rsidRPr="00D7509E">
        <w:t>busca</w:t>
      </w:r>
      <w:proofErr w:type="spellEnd"/>
      <w:r w:rsidR="00D7509E" w:rsidRPr="00D7509E">
        <w:t xml:space="preserve"> linear, que </w:t>
      </w:r>
      <w:proofErr w:type="spellStart"/>
      <w:r w:rsidR="00D7509E" w:rsidRPr="00D7509E">
        <w:t>percorre</w:t>
      </w:r>
      <w:proofErr w:type="spellEnd"/>
      <w:r w:rsidR="00D7509E" w:rsidRPr="00D7509E">
        <w:t xml:space="preserve"> o </w:t>
      </w:r>
      <w:proofErr w:type="spellStart"/>
      <w:r w:rsidR="00D7509E" w:rsidRPr="00D7509E">
        <w:t>vetor</w:t>
      </w:r>
      <w:proofErr w:type="spellEnd"/>
      <w:r w:rsidR="00D7509E" w:rsidRPr="00D7509E">
        <w:t xml:space="preserve"> do </w:t>
      </w:r>
      <w:proofErr w:type="spellStart"/>
      <w:r w:rsidR="00D7509E" w:rsidRPr="00D7509E">
        <w:t>início</w:t>
      </w:r>
      <w:proofErr w:type="spellEnd"/>
      <w:r w:rsidR="00D7509E" w:rsidRPr="00D7509E">
        <w:t xml:space="preserve"> </w:t>
      </w:r>
      <w:proofErr w:type="spellStart"/>
      <w:r w:rsidR="00D7509E" w:rsidRPr="00D7509E">
        <w:t>ao</w:t>
      </w:r>
      <w:proofErr w:type="spellEnd"/>
      <w:r w:rsidR="00D7509E" w:rsidRPr="00D7509E">
        <w:t xml:space="preserve"> </w:t>
      </w:r>
      <w:proofErr w:type="spellStart"/>
      <w:r w:rsidR="00D7509E" w:rsidRPr="00D7509E">
        <w:t>fim</w:t>
      </w:r>
      <w:proofErr w:type="spellEnd"/>
      <w:r w:rsidR="00D7509E" w:rsidRPr="00D7509E">
        <w:t xml:space="preserve">, </w:t>
      </w:r>
      <w:proofErr w:type="spellStart"/>
      <w:r w:rsidR="00D7509E" w:rsidRPr="00D7509E">
        <w:t>comparando</w:t>
      </w:r>
      <w:proofErr w:type="spellEnd"/>
      <w:r w:rsidR="00D7509E" w:rsidRPr="00D7509E">
        <w:t xml:space="preserve"> </w:t>
      </w:r>
      <w:proofErr w:type="spellStart"/>
      <w:r w:rsidR="00D7509E" w:rsidRPr="00D7509E">
        <w:t>cada</w:t>
      </w:r>
      <w:proofErr w:type="spellEnd"/>
      <w:r w:rsidR="00D7509E" w:rsidRPr="00D7509E">
        <w:t xml:space="preserve"> </w:t>
      </w:r>
      <w:proofErr w:type="spellStart"/>
      <w:r w:rsidR="00D7509E" w:rsidRPr="00D7509E">
        <w:t>elemento</w:t>
      </w:r>
      <w:proofErr w:type="spellEnd"/>
      <w:r w:rsidR="00D7509E" w:rsidRPr="00D7509E">
        <w:t xml:space="preserve"> com o </w:t>
      </w:r>
      <w:proofErr w:type="spellStart"/>
      <w:r w:rsidR="00D7509E" w:rsidRPr="00D7509E">
        <w:t>número</w:t>
      </w:r>
      <w:proofErr w:type="spellEnd"/>
      <w:r w:rsidR="00D7509E" w:rsidRPr="00D7509E">
        <w:t xml:space="preserve"> </w:t>
      </w:r>
      <w:proofErr w:type="spellStart"/>
      <w:r w:rsidR="00D7509E" w:rsidRPr="00D7509E">
        <w:t>alvo</w:t>
      </w:r>
      <w:proofErr w:type="spellEnd"/>
      <w:r w:rsidR="00D7509E" w:rsidRPr="00D7509E">
        <w:t>.</w:t>
      </w:r>
    </w:p>
    <w:p w14:paraId="1C9E84C7" w14:textId="5A93C3D5" w:rsidR="009E1649" w:rsidRPr="009E1649" w:rsidRDefault="009530AE" w:rsidP="009E1649">
      <w:pPr>
        <w:numPr>
          <w:ilvl w:val="0"/>
          <w:numId w:val="11"/>
        </w:numPr>
        <w:rPr>
          <w:lang w:val="pt-BR"/>
        </w:rPr>
      </w:pPr>
      <w:r>
        <w:rPr>
          <w:b/>
          <w:bCs/>
          <w:lang w:val="pt-BR"/>
        </w:rPr>
        <w:t xml:space="preserve">Usar </w:t>
      </w:r>
      <w:r w:rsidR="009E1649" w:rsidRPr="009E1649">
        <w:rPr>
          <w:b/>
          <w:bCs/>
          <w:lang w:val="pt-BR"/>
        </w:rPr>
        <w:t>Busca Binária</w:t>
      </w:r>
      <w:r w:rsidR="009E1649" w:rsidRPr="009E1649">
        <w:rPr>
          <w:lang w:val="pt-BR"/>
        </w:rPr>
        <w:t xml:space="preserve">: </w:t>
      </w:r>
      <w:r w:rsidR="009E1649">
        <w:rPr>
          <w:lang w:val="pt-BR"/>
        </w:rPr>
        <w:t xml:space="preserve">utilize </w:t>
      </w:r>
      <w:proofErr w:type="spellStart"/>
      <w:r w:rsidR="009E1649">
        <w:rPr>
          <w:lang w:val="pt-BR"/>
        </w:rPr>
        <w:t>Arrays.binarySearch</w:t>
      </w:r>
      <w:proofErr w:type="spellEnd"/>
      <w:r w:rsidR="009E1649">
        <w:rPr>
          <w:lang w:val="pt-BR"/>
        </w:rPr>
        <w:t>() da biblioteca padrão</w:t>
      </w:r>
      <w:r w:rsidR="009E1649" w:rsidRPr="009E1649">
        <w:rPr>
          <w:lang w:val="pt-BR"/>
        </w:rPr>
        <w:t>.</w:t>
      </w:r>
    </w:p>
    <w:p w14:paraId="42CEFA30" w14:textId="1815D619" w:rsidR="009530AE" w:rsidRPr="009E1649" w:rsidRDefault="009E1649" w:rsidP="009530AE">
      <w:pPr>
        <w:numPr>
          <w:ilvl w:val="0"/>
          <w:numId w:val="11"/>
        </w:numPr>
        <w:rPr>
          <w:lang w:val="pt-BR"/>
        </w:rPr>
      </w:pPr>
      <w:r w:rsidRPr="009E1649">
        <w:rPr>
          <w:b/>
          <w:bCs/>
          <w:lang w:val="pt-BR"/>
        </w:rPr>
        <w:t>Medir os tempos de execução</w:t>
      </w:r>
      <w:r w:rsidRPr="009E1649">
        <w:rPr>
          <w:lang w:val="pt-BR"/>
        </w:rPr>
        <w:t>:</w:t>
      </w:r>
      <w:r w:rsidR="009530AE">
        <w:rPr>
          <w:lang w:val="pt-BR"/>
        </w:rPr>
        <w:t xml:space="preserve"> </w:t>
      </w:r>
      <w:r w:rsidRPr="009E1649">
        <w:rPr>
          <w:lang w:val="pt-BR"/>
        </w:rPr>
        <w:t xml:space="preserve">Execute as duas funções para </w:t>
      </w:r>
      <w:r w:rsidRPr="009530AE">
        <w:rPr>
          <w:lang w:val="pt-BR"/>
        </w:rPr>
        <w:t>o vetor nos seguintes tamanhos</w:t>
      </w:r>
      <w:r w:rsidRPr="009E1649">
        <w:rPr>
          <w:lang w:val="pt-BR"/>
        </w:rPr>
        <w:t xml:space="preserve">: </w:t>
      </w:r>
      <w:r>
        <w:t>10, 100, 1000, 10</w:t>
      </w:r>
      <w:r>
        <w:t>.</w:t>
      </w:r>
      <w:r>
        <w:t>000</w:t>
      </w:r>
      <w:r>
        <w:t xml:space="preserve">, </w:t>
      </w:r>
      <w:r w:rsidRPr="009E1649">
        <w:rPr>
          <w:b/>
          <w:bCs/>
          <w:lang w:val="pt-BR"/>
        </w:rPr>
        <w:t>100.000</w:t>
      </w:r>
      <w:r w:rsidRPr="009E1649">
        <w:rPr>
          <w:lang w:val="pt-BR"/>
        </w:rPr>
        <w:t xml:space="preserve"> e </w:t>
      </w:r>
      <w:r w:rsidRPr="009E1649">
        <w:rPr>
          <w:b/>
          <w:bCs/>
          <w:lang w:val="pt-BR"/>
        </w:rPr>
        <w:t>1.000.000</w:t>
      </w:r>
      <w:r w:rsidRPr="009E1649">
        <w:rPr>
          <w:lang w:val="pt-BR"/>
        </w:rPr>
        <w:t xml:space="preserve"> elementos.</w:t>
      </w:r>
      <w:r w:rsidR="00D7509E" w:rsidRPr="009530AE">
        <w:rPr>
          <w:lang w:val="pt-BR"/>
        </w:rPr>
        <w:t xml:space="preserve"> A medição do tempo foi fornecida pelo professor</w:t>
      </w:r>
      <w:r w:rsidR="009530AE">
        <w:rPr>
          <w:lang w:val="pt-BR"/>
        </w:rPr>
        <w:t xml:space="preserve"> no arquivo ComparaBuscas.java</w:t>
      </w:r>
      <w:r w:rsidR="00D7509E" w:rsidRPr="009530AE">
        <w:rPr>
          <w:lang w:val="pt-BR"/>
        </w:rPr>
        <w:t>.</w:t>
      </w:r>
    </w:p>
    <w:p w14:paraId="143ADF17" w14:textId="77777777" w:rsidR="00D7509E" w:rsidRPr="00D7509E" w:rsidRDefault="00D7509E" w:rsidP="00D7509E">
      <w:pPr>
        <w:rPr>
          <w:lang w:val="pt-BR"/>
        </w:rPr>
      </w:pPr>
      <w:r w:rsidRPr="00D7509E">
        <w:rPr>
          <w:b/>
          <w:bCs/>
          <w:lang w:val="pt-BR"/>
        </w:rPr>
        <w:t>Análise e Registro dos Resultados</w:t>
      </w:r>
    </w:p>
    <w:p w14:paraId="318D1FEA" w14:textId="77777777" w:rsidR="00D7509E" w:rsidRPr="00D7509E" w:rsidRDefault="00D7509E" w:rsidP="00D7509E">
      <w:pPr>
        <w:numPr>
          <w:ilvl w:val="0"/>
          <w:numId w:val="13"/>
        </w:numPr>
        <w:rPr>
          <w:lang w:val="pt-BR"/>
        </w:rPr>
      </w:pPr>
      <w:r w:rsidRPr="00D7509E">
        <w:rPr>
          <w:lang w:val="pt-BR"/>
        </w:rPr>
        <w:t>Crie um arquivo README.md na pasta unidade1/exercicio1 do seu repositório da disciplina.</w:t>
      </w:r>
    </w:p>
    <w:p w14:paraId="0E0E3472" w14:textId="77777777" w:rsidR="00D7509E" w:rsidRPr="00D7509E" w:rsidRDefault="00D7509E" w:rsidP="00D7509E">
      <w:pPr>
        <w:numPr>
          <w:ilvl w:val="0"/>
          <w:numId w:val="13"/>
        </w:numPr>
        <w:rPr>
          <w:lang w:val="pt-BR"/>
        </w:rPr>
      </w:pPr>
      <w:r w:rsidRPr="00D7509E">
        <w:rPr>
          <w:lang w:val="pt-BR"/>
        </w:rPr>
        <w:t>Registre os tempos de execução obtidos para cada tamanho de vetor e cada tipo de busca.</w:t>
      </w:r>
    </w:p>
    <w:p w14:paraId="3C1BA271" w14:textId="488338F8" w:rsidR="009E1649" w:rsidRPr="00D7509E" w:rsidRDefault="00D7509E" w:rsidP="00873BE9">
      <w:pPr>
        <w:numPr>
          <w:ilvl w:val="0"/>
          <w:numId w:val="13"/>
        </w:numPr>
        <w:rPr>
          <w:u w:val="single"/>
        </w:rPr>
      </w:pPr>
      <w:r w:rsidRPr="00D7509E">
        <w:rPr>
          <w:lang w:val="pt-BR"/>
        </w:rPr>
        <w:t>Ao final do README.md, escreva uma análise comparativa entre os tempos observados</w:t>
      </w:r>
      <w:r>
        <w:rPr>
          <w:lang w:val="pt-BR"/>
        </w:rPr>
        <w:t>. Qual a ordem de complexidade de cada busca?</w:t>
      </w:r>
    </w:p>
    <w:p w14:paraId="77E12E7C" w14:textId="1A2DD246" w:rsidR="009E1649" w:rsidRPr="009E1649" w:rsidRDefault="009E1649" w:rsidP="009E1649">
      <w:pPr>
        <w:rPr>
          <w:lang w:val="pt-BR"/>
        </w:rPr>
      </w:pPr>
      <w:r>
        <w:rPr>
          <w:lang w:val="pt-BR"/>
        </w:rPr>
        <w:t xml:space="preserve">Faça </w:t>
      </w:r>
      <w:proofErr w:type="spellStart"/>
      <w:r>
        <w:rPr>
          <w:lang w:val="pt-BR"/>
        </w:rPr>
        <w:t>commit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push</w:t>
      </w:r>
      <w:proofErr w:type="spellEnd"/>
      <w:r>
        <w:rPr>
          <w:lang w:val="pt-BR"/>
        </w:rPr>
        <w:t xml:space="preserve"> da sua implementação, junto com o arquivo .</w:t>
      </w:r>
      <w:proofErr w:type="spellStart"/>
      <w:r>
        <w:rPr>
          <w:lang w:val="pt-BR"/>
        </w:rPr>
        <w:t>java</w:t>
      </w:r>
      <w:proofErr w:type="spellEnd"/>
      <w:r>
        <w:rPr>
          <w:lang w:val="pt-BR"/>
        </w:rPr>
        <w:t xml:space="preserve"> modificado. Coloque </w:t>
      </w:r>
      <w:r w:rsidR="00D7509E">
        <w:rPr>
          <w:lang w:val="pt-BR"/>
        </w:rPr>
        <w:t xml:space="preserve">os 2 arquivos </w:t>
      </w:r>
      <w:r>
        <w:rPr>
          <w:lang w:val="pt-BR"/>
        </w:rPr>
        <w:t xml:space="preserve">na pasta unidade1/exericicio1 </w:t>
      </w:r>
      <w:r w:rsidRPr="009E1649">
        <w:rPr>
          <w:lang w:val="pt-BR"/>
        </w:rPr>
        <w:t>.</w:t>
      </w:r>
      <w:r w:rsidR="00D7509E">
        <w:rPr>
          <w:lang w:val="pt-BR"/>
        </w:rPr>
        <w:t xml:space="preserve"> Adicione a conta </w:t>
      </w:r>
      <w:proofErr w:type="spellStart"/>
      <w:r w:rsidR="00D7509E">
        <w:rPr>
          <w:lang w:val="pt-BR"/>
        </w:rPr>
        <w:t>xhycko</w:t>
      </w:r>
      <w:proofErr w:type="spellEnd"/>
      <w:r w:rsidR="00D7509E">
        <w:rPr>
          <w:lang w:val="pt-BR"/>
        </w:rPr>
        <w:t xml:space="preserve"> como colaborador do repositório</w:t>
      </w:r>
      <w:r w:rsidR="00CE260C">
        <w:rPr>
          <w:lang w:val="pt-BR"/>
        </w:rPr>
        <w:t xml:space="preserve"> </w:t>
      </w:r>
      <w:r w:rsidR="00D7509E">
        <w:rPr>
          <w:lang w:val="pt-BR"/>
        </w:rPr>
        <w:t>para seu exercício seja corrigido.</w:t>
      </w:r>
    </w:p>
    <w:p w14:paraId="69E3D626" w14:textId="77777777" w:rsidR="009E1649" w:rsidRPr="002125C3" w:rsidRDefault="009E1649" w:rsidP="002125C3"/>
    <w:sectPr w:rsidR="009E1649" w:rsidRPr="002125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AFB05F5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E052E2"/>
    <w:multiLevelType w:val="multilevel"/>
    <w:tmpl w:val="DA0C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577AA"/>
    <w:multiLevelType w:val="multilevel"/>
    <w:tmpl w:val="06FE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17585">
    <w:abstractNumId w:val="8"/>
  </w:num>
  <w:num w:numId="2" w16cid:durableId="1825506962">
    <w:abstractNumId w:val="6"/>
  </w:num>
  <w:num w:numId="3" w16cid:durableId="1079325681">
    <w:abstractNumId w:val="5"/>
  </w:num>
  <w:num w:numId="4" w16cid:durableId="1718043939">
    <w:abstractNumId w:val="4"/>
  </w:num>
  <w:num w:numId="5" w16cid:durableId="1271860360">
    <w:abstractNumId w:val="7"/>
  </w:num>
  <w:num w:numId="6" w16cid:durableId="1304191349">
    <w:abstractNumId w:val="3"/>
  </w:num>
  <w:num w:numId="7" w16cid:durableId="1612787189">
    <w:abstractNumId w:val="2"/>
  </w:num>
  <w:num w:numId="8" w16cid:durableId="1692023150">
    <w:abstractNumId w:val="1"/>
  </w:num>
  <w:num w:numId="9" w16cid:durableId="465391589">
    <w:abstractNumId w:val="0"/>
  </w:num>
  <w:num w:numId="10" w16cid:durableId="759906613">
    <w:abstractNumId w:val="7"/>
  </w:num>
  <w:num w:numId="11" w16cid:durableId="1767843481">
    <w:abstractNumId w:val="10"/>
  </w:num>
  <w:num w:numId="12" w16cid:durableId="782774540">
    <w:abstractNumId w:val="7"/>
  </w:num>
  <w:num w:numId="13" w16cid:durableId="2310444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3AF"/>
    <w:rsid w:val="0015074B"/>
    <w:rsid w:val="00172AF3"/>
    <w:rsid w:val="002125C3"/>
    <w:rsid w:val="0029639D"/>
    <w:rsid w:val="00326F90"/>
    <w:rsid w:val="00472783"/>
    <w:rsid w:val="009530AE"/>
    <w:rsid w:val="009E1649"/>
    <w:rsid w:val="00AA1D8D"/>
    <w:rsid w:val="00B47730"/>
    <w:rsid w:val="00B65EDF"/>
    <w:rsid w:val="00CB0664"/>
    <w:rsid w:val="00CE260C"/>
    <w:rsid w:val="00D7509E"/>
    <w:rsid w:val="00D91B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771A2F"/>
  <w14:defaultImageDpi w14:val="300"/>
  <w15:docId w15:val="{64B9F327-7AE8-4C77-9D31-A9E42965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D7509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5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Xico</cp:lastModifiedBy>
  <cp:revision>8</cp:revision>
  <dcterms:created xsi:type="dcterms:W3CDTF">2013-12-23T23:15:00Z</dcterms:created>
  <dcterms:modified xsi:type="dcterms:W3CDTF">2025-05-11T21:15:00Z</dcterms:modified>
  <cp:category/>
</cp:coreProperties>
</file>